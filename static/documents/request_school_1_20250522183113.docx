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ЗАПРОС ИНФОРМАЦИИ</w:t>
      </w:r>
    </w:p>
    <w:p>
      <w:pPr>
        <w:jc w:val="right"/>
      </w:pPr>
      <w:r>
        <w:t>Дата: 22.05.2025</w:t>
      </w:r>
    </w:p>
    <w:p>
      <w:r>
        <w:t>Уважаемый руководитель 11!</w:t>
      </w:r>
    </w:p>
    <w:p>
      <w:r>
        <w:t>В рамках проекта по сбору информации о выпускниках и учителях, выпускник Вашей школы Кочемиров Сергей указал, что обучался в Вашей школе с 1951 по 1954 год (с 1 по 11 класс).</w:t>
        <w:br/>
        <w:br/>
        <w:t>Просим Вас подтвердить данную информацию и предоставить список учителей, которые работали в школе в указанный период.</w:t>
        <w:br/>
        <w:br/>
        <w:t>Для заполнения информации, пожалуйста, перейдите по следующей ссылке:</w:t>
      </w:r>
    </w:p>
    <w:p>
      <w:pPr>
        <w:jc w:val="center"/>
      </w:pPr>
      <w:r>
        <w:rPr>
          <w:b/>
          <w:sz w:val="24"/>
        </w:rPr>
        <w:t>http://90.156.155.132/school_panel/nFLuQOI5vEPeYgm1S5orChRMYmRpAOVn</w:t>
      </w:r>
    </w:p>
    <w:p>
      <w:r>
        <w:t>Или отсканируйте QR-код:</w:t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ool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t>С уважением,</w:t>
        <w:br/>
        <w:t>Администрация проекта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